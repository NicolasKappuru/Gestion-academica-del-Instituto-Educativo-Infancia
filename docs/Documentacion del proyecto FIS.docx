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D2B4" w14:textId="77777777" w:rsidR="004D2F9D" w:rsidRDefault="00000000">
      <w:r>
        <w:br/>
      </w:r>
      <w:r>
        <w:br/>
      </w:r>
      <w:r>
        <w:br/>
      </w:r>
    </w:p>
    <w:p w14:paraId="3FEA44F1" w14:textId="274BA8F7" w:rsidR="004D2F9D" w:rsidRPr="00630200" w:rsidRDefault="00630200">
      <w:pPr>
        <w:pStyle w:val="Ttulo"/>
        <w:rPr>
          <w:color w:val="auto"/>
          <w:lang w:val="es-CO"/>
        </w:rPr>
      </w:pPr>
      <w:r w:rsidRPr="00630200">
        <w:rPr>
          <w:color w:val="auto"/>
          <w:lang w:val="es-CO"/>
        </w:rPr>
        <w:t>Proyecto de ingeniería de software</w:t>
      </w:r>
    </w:p>
    <w:p w14:paraId="1963ADA4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br/>
      </w:r>
      <w:r w:rsidRPr="00630200">
        <w:rPr>
          <w:lang w:val="es-CO"/>
        </w:rPr>
        <w:br/>
      </w:r>
    </w:p>
    <w:p w14:paraId="2009291F" w14:textId="287FE148" w:rsidR="004D2F9D" w:rsidRPr="00630200" w:rsidRDefault="00630200">
      <w:pPr>
        <w:pStyle w:val="Ttulo"/>
        <w:rPr>
          <w:color w:val="auto"/>
          <w:lang w:val="es-CO"/>
        </w:rPr>
      </w:pPr>
      <w:r>
        <w:rPr>
          <w:color w:val="auto"/>
          <w:lang w:val="es-CO"/>
        </w:rPr>
        <w:t>Sistema de gestión académica para un colegio</w:t>
      </w:r>
    </w:p>
    <w:p w14:paraId="1A7B5B1D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br/>
      </w:r>
      <w:r w:rsidRPr="00630200">
        <w:rPr>
          <w:lang w:val="es-CO"/>
        </w:rPr>
        <w:br/>
      </w:r>
    </w:p>
    <w:p w14:paraId="09631AA4" w14:textId="2E321FD6" w:rsidR="004D2F9D" w:rsidRPr="00630200" w:rsidRDefault="00000000">
      <w:pPr>
        <w:rPr>
          <w:lang w:val="es-CO"/>
        </w:rPr>
      </w:pPr>
      <w:r w:rsidRPr="00630200">
        <w:rPr>
          <w:lang w:val="es-CO"/>
        </w:rPr>
        <w:t xml:space="preserve">Autores: </w:t>
      </w:r>
      <w:r w:rsidR="00630200">
        <w:rPr>
          <w:lang w:val="es-CO"/>
        </w:rPr>
        <w:t>Nicolas Castro Rivera</w:t>
      </w:r>
      <w:r w:rsidRPr="00630200">
        <w:rPr>
          <w:lang w:val="es-CO"/>
        </w:rPr>
        <w:t xml:space="preserve"> / </w:t>
      </w:r>
      <w:r w:rsidR="00630200">
        <w:rPr>
          <w:lang w:val="es-CO"/>
        </w:rPr>
        <w:t>Edison</w:t>
      </w:r>
    </w:p>
    <w:p w14:paraId="3A01B469" w14:textId="55CCC31A" w:rsidR="004D2F9D" w:rsidRPr="00630200" w:rsidRDefault="00000000">
      <w:pPr>
        <w:rPr>
          <w:lang w:val="es-CO"/>
        </w:rPr>
      </w:pPr>
      <w:r w:rsidRPr="00630200">
        <w:rPr>
          <w:lang w:val="es-CO"/>
        </w:rPr>
        <w:t xml:space="preserve">Revisores: </w:t>
      </w:r>
      <w:r w:rsidR="00630200">
        <w:rPr>
          <w:lang w:val="es-CO"/>
        </w:rPr>
        <w:t>Henry Alberto Diosa</w:t>
      </w:r>
    </w:p>
    <w:p w14:paraId="6E72E7C6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br w:type="page"/>
      </w:r>
    </w:p>
    <w:p w14:paraId="493289A5" w14:textId="77777777" w:rsidR="004D2F9D" w:rsidRPr="00630200" w:rsidRDefault="00000000">
      <w:pPr>
        <w:pStyle w:val="Ttulo1"/>
        <w:rPr>
          <w:color w:val="auto"/>
          <w:lang w:val="es-CO"/>
        </w:rPr>
      </w:pPr>
      <w:r w:rsidRPr="00630200">
        <w:rPr>
          <w:color w:val="auto"/>
          <w:lang w:val="es-CO"/>
        </w:rPr>
        <w:lastRenderedPageBreak/>
        <w:t>Revisiones del documento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30200" w:rsidRPr="00630200" w14:paraId="470891AC" w14:textId="77777777">
        <w:tc>
          <w:tcPr>
            <w:tcW w:w="1728" w:type="dxa"/>
          </w:tcPr>
          <w:p w14:paraId="32D75C61" w14:textId="77777777" w:rsidR="004D2F9D" w:rsidRPr="00630200" w:rsidRDefault="00000000">
            <w:proofErr w:type="spellStart"/>
            <w:r w:rsidRPr="00630200">
              <w:t>Versión</w:t>
            </w:r>
            <w:proofErr w:type="spellEnd"/>
          </w:p>
        </w:tc>
        <w:tc>
          <w:tcPr>
            <w:tcW w:w="1728" w:type="dxa"/>
          </w:tcPr>
          <w:p w14:paraId="0AFFBC20" w14:textId="77777777" w:rsidR="004D2F9D" w:rsidRPr="00630200" w:rsidRDefault="00000000">
            <w:r w:rsidRPr="00630200">
              <w:t>Fecha</w:t>
            </w:r>
          </w:p>
        </w:tc>
        <w:tc>
          <w:tcPr>
            <w:tcW w:w="1728" w:type="dxa"/>
          </w:tcPr>
          <w:p w14:paraId="0FE0C4A9" w14:textId="77777777" w:rsidR="004D2F9D" w:rsidRPr="00630200" w:rsidRDefault="00000000">
            <w:r w:rsidRPr="00630200">
              <w:t>Autor</w:t>
            </w:r>
          </w:p>
        </w:tc>
        <w:tc>
          <w:tcPr>
            <w:tcW w:w="1728" w:type="dxa"/>
          </w:tcPr>
          <w:p w14:paraId="3CE5413D" w14:textId="77777777" w:rsidR="004D2F9D" w:rsidRPr="00630200" w:rsidRDefault="00000000">
            <w:r w:rsidRPr="00630200">
              <w:t>Revisor</w:t>
            </w:r>
          </w:p>
        </w:tc>
        <w:tc>
          <w:tcPr>
            <w:tcW w:w="1728" w:type="dxa"/>
          </w:tcPr>
          <w:p w14:paraId="4204A3B1" w14:textId="77777777" w:rsidR="004D2F9D" w:rsidRPr="00630200" w:rsidRDefault="00000000">
            <w:r w:rsidRPr="00630200">
              <w:t>Descripción</w:t>
            </w:r>
          </w:p>
        </w:tc>
      </w:tr>
      <w:tr w:rsidR="00630200" w:rsidRPr="00630200" w14:paraId="2186A961" w14:textId="77777777">
        <w:tc>
          <w:tcPr>
            <w:tcW w:w="1728" w:type="dxa"/>
          </w:tcPr>
          <w:p w14:paraId="2EC93B31" w14:textId="77777777" w:rsidR="004D2F9D" w:rsidRPr="00630200" w:rsidRDefault="00000000">
            <w:r w:rsidRPr="00630200">
              <w:t>0.1</w:t>
            </w:r>
          </w:p>
        </w:tc>
        <w:tc>
          <w:tcPr>
            <w:tcW w:w="1728" w:type="dxa"/>
          </w:tcPr>
          <w:p w14:paraId="78F09A1E" w14:textId="77777777" w:rsidR="004D2F9D" w:rsidRPr="00630200" w:rsidRDefault="004D2F9D"/>
        </w:tc>
        <w:tc>
          <w:tcPr>
            <w:tcW w:w="1728" w:type="dxa"/>
          </w:tcPr>
          <w:p w14:paraId="41557080" w14:textId="77777777" w:rsidR="004D2F9D" w:rsidRPr="00630200" w:rsidRDefault="004D2F9D"/>
        </w:tc>
        <w:tc>
          <w:tcPr>
            <w:tcW w:w="1728" w:type="dxa"/>
          </w:tcPr>
          <w:p w14:paraId="05C9C53B" w14:textId="77777777" w:rsidR="004D2F9D" w:rsidRPr="00630200" w:rsidRDefault="004D2F9D"/>
        </w:tc>
        <w:tc>
          <w:tcPr>
            <w:tcW w:w="1728" w:type="dxa"/>
          </w:tcPr>
          <w:p w14:paraId="28A01D09" w14:textId="77777777" w:rsidR="004D2F9D" w:rsidRPr="00630200" w:rsidRDefault="00000000">
            <w:r w:rsidRPr="00630200">
              <w:t>Borrador inicial</w:t>
            </w:r>
          </w:p>
        </w:tc>
      </w:tr>
    </w:tbl>
    <w:p w14:paraId="461CB02D" w14:textId="77777777" w:rsidR="004D2F9D" w:rsidRPr="00630200" w:rsidRDefault="00000000">
      <w:r w:rsidRPr="00630200">
        <w:br w:type="page"/>
      </w:r>
    </w:p>
    <w:p w14:paraId="559F8231" w14:textId="77777777" w:rsidR="004D2F9D" w:rsidRPr="00630200" w:rsidRDefault="00000000">
      <w:pPr>
        <w:pStyle w:val="Ttulo1"/>
        <w:rPr>
          <w:color w:val="auto"/>
        </w:rPr>
      </w:pPr>
      <w:r w:rsidRPr="00630200">
        <w:rPr>
          <w:color w:val="auto"/>
        </w:rPr>
        <w:lastRenderedPageBreak/>
        <w:t>Tabla de contenidos</w:t>
      </w:r>
    </w:p>
    <w:p w14:paraId="63527574" w14:textId="77777777" w:rsidR="004D2F9D" w:rsidRPr="00630200" w:rsidRDefault="00000000">
      <w:r w:rsidRPr="00630200">
        <w:fldChar w:fldCharType="begin"/>
      </w:r>
      <w:r w:rsidRPr="00630200">
        <w:instrText>TOC \o "1-3" \h \z \u</w:instrText>
      </w:r>
      <w:r w:rsidRPr="00630200">
        <w:fldChar w:fldCharType="separate"/>
      </w:r>
      <w:r w:rsidRPr="00630200">
        <w:fldChar w:fldCharType="end"/>
      </w:r>
    </w:p>
    <w:p w14:paraId="6D70D34E" w14:textId="77777777" w:rsidR="004D2F9D" w:rsidRPr="00630200" w:rsidRDefault="00000000">
      <w:r w:rsidRPr="00630200">
        <w:br w:type="page"/>
      </w:r>
    </w:p>
    <w:p w14:paraId="1C675452" w14:textId="77777777" w:rsidR="004D2F9D" w:rsidRPr="00630200" w:rsidRDefault="00000000">
      <w:pPr>
        <w:pStyle w:val="Ttulo1"/>
        <w:rPr>
          <w:color w:val="auto"/>
        </w:rPr>
      </w:pPr>
      <w:r w:rsidRPr="00630200">
        <w:rPr>
          <w:color w:val="auto"/>
        </w:rPr>
        <w:lastRenderedPageBreak/>
        <w:t>1 Introducción</w:t>
      </w:r>
    </w:p>
    <w:p w14:paraId="431A805E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[Escriba aquí la introducción al proyecto: propósito, alcance, definiciones, referencias, visión general].</w:t>
      </w:r>
    </w:p>
    <w:p w14:paraId="6ABB60ED" w14:textId="77777777" w:rsidR="004D2F9D" w:rsidRPr="00630200" w:rsidRDefault="00000000">
      <w:pPr>
        <w:pStyle w:val="Ttulo1"/>
        <w:rPr>
          <w:color w:val="auto"/>
          <w:lang w:val="es-CO"/>
        </w:rPr>
      </w:pPr>
      <w:r w:rsidRPr="00630200">
        <w:rPr>
          <w:color w:val="auto"/>
          <w:lang w:val="es-CO"/>
        </w:rPr>
        <w:t xml:space="preserve">2 </w:t>
      </w:r>
      <w:proofErr w:type="gramStart"/>
      <w:r w:rsidRPr="00630200">
        <w:rPr>
          <w:color w:val="auto"/>
          <w:lang w:val="es-CO"/>
        </w:rPr>
        <w:t>Definición</w:t>
      </w:r>
      <w:proofErr w:type="gramEnd"/>
      <w:r w:rsidRPr="00630200">
        <w:rPr>
          <w:color w:val="auto"/>
          <w:lang w:val="es-CO"/>
        </w:rPr>
        <w:t xml:space="preserve"> detallada del producto a obtener</w:t>
      </w:r>
    </w:p>
    <w:p w14:paraId="31824894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[Describa aquí el producto de software que se obtendrá, sus características principales y objetivos].</w:t>
      </w:r>
    </w:p>
    <w:p w14:paraId="6E271F7E" w14:textId="77777777" w:rsidR="004D2F9D" w:rsidRPr="00630200" w:rsidRDefault="00000000">
      <w:pPr>
        <w:pStyle w:val="Ttulo1"/>
        <w:rPr>
          <w:color w:val="auto"/>
          <w:lang w:val="es-CO"/>
        </w:rPr>
      </w:pPr>
      <w:r w:rsidRPr="00630200">
        <w:rPr>
          <w:color w:val="auto"/>
          <w:lang w:val="es-CO"/>
        </w:rPr>
        <w:t xml:space="preserve">3 </w:t>
      </w:r>
      <w:proofErr w:type="gramStart"/>
      <w:r w:rsidRPr="00630200">
        <w:rPr>
          <w:color w:val="auto"/>
          <w:lang w:val="es-CO"/>
        </w:rPr>
        <w:t>Requerimientos</w:t>
      </w:r>
      <w:proofErr w:type="gramEnd"/>
      <w:r w:rsidRPr="00630200">
        <w:rPr>
          <w:color w:val="auto"/>
          <w:lang w:val="es-CO"/>
        </w:rPr>
        <w:t xml:space="preserve"> específicos de interfaces</w:t>
      </w:r>
    </w:p>
    <w:p w14:paraId="6DF01AC8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3.1 Interfaces de usuario</w:t>
      </w:r>
    </w:p>
    <w:p w14:paraId="2F406E28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[Detalle aquí los requisitos relacionados con Interfaces de usuario].</w:t>
      </w:r>
    </w:p>
    <w:p w14:paraId="55CEC5FA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3.2 Interfaces de hardware</w:t>
      </w:r>
    </w:p>
    <w:p w14:paraId="788DF2AA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[Detalle aquí los requisitos relacionados con Interfaces de hardware].</w:t>
      </w:r>
    </w:p>
    <w:p w14:paraId="78A364B5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3.3 Interfaces de software</w:t>
      </w:r>
    </w:p>
    <w:p w14:paraId="2F5B64D2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[Detalle aquí los requisitos relacionados con Interfaces de software].</w:t>
      </w:r>
    </w:p>
    <w:p w14:paraId="6037A9DF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3.4 Protocolos de comunicación</w:t>
      </w:r>
    </w:p>
    <w:p w14:paraId="527CCB31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[Detalle aquí los requisitos relacionados con Protocolos de comunicación].</w:t>
      </w:r>
    </w:p>
    <w:p w14:paraId="188C0852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3.5 Requerimientos de persistencia</w:t>
      </w:r>
    </w:p>
    <w:p w14:paraId="4F27EC62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[Detalle aquí los requisitos relacionados con Requerimientos de persistencia].</w:t>
      </w:r>
    </w:p>
    <w:p w14:paraId="49A44717" w14:textId="77777777" w:rsidR="004D2F9D" w:rsidRPr="00630200" w:rsidRDefault="00000000">
      <w:pPr>
        <w:pStyle w:val="Ttulo1"/>
        <w:rPr>
          <w:color w:val="auto"/>
          <w:lang w:val="es-CO"/>
        </w:rPr>
      </w:pPr>
      <w:r w:rsidRPr="00630200">
        <w:rPr>
          <w:color w:val="auto"/>
          <w:lang w:val="es-CO"/>
        </w:rPr>
        <w:t xml:space="preserve">4 </w:t>
      </w:r>
      <w:proofErr w:type="gramStart"/>
      <w:r w:rsidRPr="00630200">
        <w:rPr>
          <w:color w:val="auto"/>
          <w:lang w:val="es-CO"/>
        </w:rPr>
        <w:t>Caracterización</w:t>
      </w:r>
      <w:proofErr w:type="gramEnd"/>
      <w:r w:rsidRPr="00630200">
        <w:rPr>
          <w:color w:val="auto"/>
          <w:lang w:val="es-CO"/>
        </w:rPr>
        <w:t xml:space="preserve"> del producto de software</w:t>
      </w:r>
    </w:p>
    <w:p w14:paraId="3E480EE1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4.1 Tabla de requerimientos funcionales</w:t>
      </w:r>
    </w:p>
    <w:p w14:paraId="6D6F9930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[Escriba aquí el contenido correspondiente a Tabla de requerimientos funcionales].</w:t>
      </w:r>
    </w:p>
    <w:p w14:paraId="6D54C344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4.2 Diagrama general de casos de uso</w:t>
      </w:r>
    </w:p>
    <w:p w14:paraId="67D3F938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[Escriba aquí el contenido correspondiente a Diagrama general de casos de uso].</w:t>
      </w:r>
    </w:p>
    <w:p w14:paraId="4A0CBA60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4.3 Especificación de casos uso en formato expandido</w:t>
      </w:r>
    </w:p>
    <w:p w14:paraId="6556D754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[Escriba aquí el contenido correspondiente a Especificación de casos uso en formato expandido].</w:t>
      </w:r>
    </w:p>
    <w:p w14:paraId="4F8FA547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t>4.4 Bocetos visuales de Interfaz Gráfica de Usuario</w:t>
      </w:r>
    </w:p>
    <w:p w14:paraId="54C486FC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[Escriba aquí el contenido correspondiente a Bocetos visuales de Interfaz Gráfica de Usuario].</w:t>
      </w:r>
    </w:p>
    <w:p w14:paraId="127B447F" w14:textId="77777777" w:rsidR="004D2F9D" w:rsidRPr="00630200" w:rsidRDefault="00000000">
      <w:pPr>
        <w:pStyle w:val="Ttulo2"/>
        <w:rPr>
          <w:color w:val="auto"/>
          <w:lang w:val="es-CO"/>
        </w:rPr>
      </w:pPr>
      <w:r w:rsidRPr="00630200">
        <w:rPr>
          <w:color w:val="auto"/>
          <w:lang w:val="es-CO"/>
        </w:rPr>
        <w:lastRenderedPageBreak/>
        <w:t>4.5 Requerimientos no funcionales o atributos del sistema de software</w:t>
      </w:r>
    </w:p>
    <w:p w14:paraId="1DFF7289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[Escriba aquí el contenido correspondiente a Requerimientos no funcionales o atributos del sistema de software].</w:t>
      </w:r>
    </w:p>
    <w:p w14:paraId="6BD9C6A9" w14:textId="77777777" w:rsidR="004D2F9D" w:rsidRPr="00630200" w:rsidRDefault="00000000">
      <w:pPr>
        <w:pStyle w:val="Ttulo1"/>
        <w:rPr>
          <w:color w:val="auto"/>
          <w:lang w:val="es-CO"/>
        </w:rPr>
      </w:pPr>
      <w:r w:rsidRPr="00630200">
        <w:rPr>
          <w:color w:val="auto"/>
          <w:lang w:val="es-CO"/>
        </w:rPr>
        <w:t xml:space="preserve">5 </w:t>
      </w:r>
      <w:proofErr w:type="gramStart"/>
      <w:r w:rsidRPr="00630200">
        <w:rPr>
          <w:color w:val="auto"/>
          <w:lang w:val="es-CO"/>
        </w:rPr>
        <w:t>Propuesta</w:t>
      </w:r>
      <w:proofErr w:type="gramEnd"/>
      <w:r w:rsidRPr="00630200">
        <w:rPr>
          <w:color w:val="auto"/>
          <w:lang w:val="es-CO"/>
        </w:rPr>
        <w:t xml:space="preserve"> de negociación basada en casos de uso</w:t>
      </w:r>
    </w:p>
    <w:p w14:paraId="1CA739E2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[Incluya aquí las negociaciones, acuerdos o priorización de casos de uso].</w:t>
      </w:r>
    </w:p>
    <w:p w14:paraId="56644993" w14:textId="77777777" w:rsidR="004D2F9D" w:rsidRPr="00630200" w:rsidRDefault="00000000">
      <w:pPr>
        <w:pStyle w:val="Ttulo1"/>
        <w:rPr>
          <w:color w:val="auto"/>
          <w:lang w:val="es-CO"/>
        </w:rPr>
      </w:pPr>
      <w:r w:rsidRPr="00630200">
        <w:rPr>
          <w:color w:val="auto"/>
          <w:lang w:val="es-CO"/>
        </w:rPr>
        <w:t xml:space="preserve">6 </w:t>
      </w:r>
      <w:proofErr w:type="gramStart"/>
      <w:r w:rsidRPr="00630200">
        <w:rPr>
          <w:color w:val="auto"/>
          <w:lang w:val="es-CO"/>
        </w:rPr>
        <w:t>Material</w:t>
      </w:r>
      <w:proofErr w:type="gramEnd"/>
      <w:r w:rsidRPr="00630200">
        <w:rPr>
          <w:color w:val="auto"/>
          <w:lang w:val="es-CO"/>
        </w:rPr>
        <w:t xml:space="preserve"> adicional</w:t>
      </w:r>
    </w:p>
    <w:p w14:paraId="60676843" w14:textId="77777777" w:rsidR="004D2F9D" w:rsidRPr="00630200" w:rsidRDefault="00000000">
      <w:pPr>
        <w:rPr>
          <w:lang w:val="es-CO"/>
        </w:rPr>
      </w:pPr>
      <w:r w:rsidRPr="00630200">
        <w:rPr>
          <w:lang w:val="es-CO"/>
        </w:rPr>
        <w:t>[Adjunte aquí información adicional, anexos, diagramas, tablas de apoyo].</w:t>
      </w:r>
    </w:p>
    <w:sectPr w:rsidR="004D2F9D" w:rsidRPr="006302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217722">
    <w:abstractNumId w:val="8"/>
  </w:num>
  <w:num w:numId="2" w16cid:durableId="1292399715">
    <w:abstractNumId w:val="6"/>
  </w:num>
  <w:num w:numId="3" w16cid:durableId="802163299">
    <w:abstractNumId w:val="5"/>
  </w:num>
  <w:num w:numId="4" w16cid:durableId="631055499">
    <w:abstractNumId w:val="4"/>
  </w:num>
  <w:num w:numId="5" w16cid:durableId="1093087478">
    <w:abstractNumId w:val="7"/>
  </w:num>
  <w:num w:numId="6" w16cid:durableId="1788888287">
    <w:abstractNumId w:val="3"/>
  </w:num>
  <w:num w:numId="7" w16cid:durableId="1672223502">
    <w:abstractNumId w:val="2"/>
  </w:num>
  <w:num w:numId="8" w16cid:durableId="369914062">
    <w:abstractNumId w:val="1"/>
  </w:num>
  <w:num w:numId="9" w16cid:durableId="100258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2F9D"/>
    <w:rsid w:val="005F6E72"/>
    <w:rsid w:val="006302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39204A"/>
  <w14:defaultImageDpi w14:val="300"/>
  <w15:docId w15:val="{4C1D5920-1320-4874-BF6C-85A44ACA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2025-09-07T10:45:00Z</dcterms:created>
  <dcterms:modified xsi:type="dcterms:W3CDTF">2025-09-07T10:45:00Z</dcterms:modified>
  <cp:category/>
</cp:coreProperties>
</file>